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C37B1" w14:textId="77777777" w:rsidR="007A4B5F" w:rsidRDefault="00000000">
      <w:pPr>
        <w:pStyle w:val="Heading1"/>
        <w:jc w:val="center"/>
      </w:pPr>
      <w:r>
        <w:t>Ravi Kumar N U</w:t>
      </w:r>
    </w:p>
    <w:p w14:paraId="6B2167BA" w14:textId="162EAC10" w:rsidR="007A4B5F" w:rsidRDefault="00000000">
      <w:pPr>
        <w:jc w:val="center"/>
      </w:pPr>
      <w:r>
        <w:t xml:space="preserve">+91-8431639101 | ramr72755@gmail.com | </w:t>
      </w:r>
      <w:hyperlink r:id="rId6" w:history="1">
        <w:r w:rsidR="007A4B5F" w:rsidRPr="00FF1EAD">
          <w:rPr>
            <w:rStyle w:val="Hyperlink"/>
          </w:rPr>
          <w:t>GitHub</w:t>
        </w:r>
      </w:hyperlink>
      <w:r>
        <w:t xml:space="preserve"> | [</w:t>
      </w:r>
      <w:hyperlink r:id="rId7" w:history="1">
        <w:r w:rsidR="007A4B5F" w:rsidRPr="00FF1EAD">
          <w:rPr>
            <w:rStyle w:val="Hyperlink"/>
          </w:rPr>
          <w:t>LinkedIn</w:t>
        </w:r>
      </w:hyperlink>
      <w:r>
        <w:t>]</w:t>
      </w:r>
    </w:p>
    <w:p w14:paraId="7B953018" w14:textId="77777777" w:rsidR="007A4B5F" w:rsidRDefault="00000000">
      <w:r>
        <w:br/>
      </w:r>
    </w:p>
    <w:p w14:paraId="25630DB8" w14:textId="77777777" w:rsidR="007A4B5F" w:rsidRDefault="00000000">
      <w:pPr>
        <w:pStyle w:val="Heading2"/>
      </w:pPr>
      <w:r>
        <w:t>Objective</w:t>
      </w:r>
    </w:p>
    <w:p w14:paraId="64120F34" w14:textId="77777777" w:rsidR="007A4B5F" w:rsidRDefault="00000000" w:rsidP="009D38F8">
      <w:pPr>
        <w:jc w:val="both"/>
      </w:pPr>
      <w:r>
        <w:t>To secure the role of Software Development Engineer I at Amazon (Job ID: 2861961), leveraging my proficiency in software development, problem-solving, and full-stack development. I aim to contribute to innovative solutions while growing professionally in a dynamic environment.</w:t>
      </w:r>
    </w:p>
    <w:p w14:paraId="23DE230C" w14:textId="77777777" w:rsidR="007A4B5F" w:rsidRDefault="00000000">
      <w:pPr>
        <w:pStyle w:val="Heading2"/>
      </w:pPr>
      <w:r>
        <w:t>Technical Skills</w:t>
      </w:r>
    </w:p>
    <w:p w14:paraId="1BF33F14" w14:textId="3316F8B1" w:rsidR="007A4B5F" w:rsidRDefault="00000000" w:rsidP="009D38F8">
      <w:r>
        <w:t>• Languages: Java, Python, C, C++, SQL, JavaScript</w:t>
      </w:r>
      <w:r>
        <w:br/>
        <w:t>• Frameworks: ReactJS, Spring Boot</w:t>
      </w:r>
      <w:r>
        <w:br/>
        <w:t>• Databases: MySQL, PHP</w:t>
      </w:r>
      <w:r>
        <w:br/>
        <w:t>• Tools &amp; IDEs: Eclipse, Jupyter Notebook, Visual Studio</w:t>
      </w:r>
      <w:r>
        <w:br/>
        <w:t>• Specialized Areas: Data Structures, Algorithms, Object-Oriented Programming, Web Development</w:t>
      </w:r>
      <w:r w:rsidR="00FF1EAD">
        <w:t>, Data Analysis</w:t>
      </w:r>
    </w:p>
    <w:p w14:paraId="5DC7B330" w14:textId="77777777" w:rsidR="007A4B5F" w:rsidRDefault="00000000">
      <w:pPr>
        <w:pStyle w:val="Heading2"/>
      </w:pPr>
      <w:r>
        <w:t>Education</w:t>
      </w:r>
    </w:p>
    <w:p w14:paraId="6898E794" w14:textId="7C2D90FF" w:rsidR="00FF1EAD" w:rsidRDefault="00000000" w:rsidP="009D38F8">
      <w:r>
        <w:t>Master of Computer Application (MCA) | RNS Institute of Technology | Feb 2023 – Present</w:t>
      </w:r>
      <w:r>
        <w:br/>
        <w:t>• Grade: 8.61</w:t>
      </w:r>
      <w:r>
        <w:br/>
        <w:t>• Core Subjects: Data Structures, Java, Web Technologies, Database Management System</w:t>
      </w:r>
    </w:p>
    <w:p w14:paraId="16D04FE3" w14:textId="140A77C4" w:rsidR="00FF1EAD" w:rsidRDefault="00FF1EAD" w:rsidP="00FF1EAD">
      <w:r>
        <w:t xml:space="preserve">Bachelors of Science (B.sc) | GFGC Davangere | </w:t>
      </w:r>
      <w:r w:rsidR="00656D53">
        <w:t>AUG 2020</w:t>
      </w:r>
      <w:r>
        <w:t xml:space="preserve"> – </w:t>
      </w:r>
      <w:r w:rsidR="00656D53">
        <w:t>AUG 2023</w:t>
      </w:r>
      <w:r>
        <w:br/>
        <w:t xml:space="preserve">• Grade: </w:t>
      </w:r>
      <w:r w:rsidR="00586EB2">
        <w:t>7.32</w:t>
      </w:r>
      <w:r>
        <w:br/>
        <w:t>• Core Subjects: Data Structures, Java, Web Technologies, Database Management System</w:t>
      </w:r>
    </w:p>
    <w:p w14:paraId="04F71AEB" w14:textId="77777777" w:rsidR="00FF1EAD" w:rsidRDefault="00FF1EAD"/>
    <w:p w14:paraId="09F0F416" w14:textId="77777777" w:rsidR="007A4B5F" w:rsidRDefault="00000000">
      <w:pPr>
        <w:pStyle w:val="Heading2"/>
      </w:pPr>
      <w:r>
        <w:t>Relevant Experience</w:t>
      </w:r>
    </w:p>
    <w:p w14:paraId="7BD0B7FF" w14:textId="77777777" w:rsidR="007A4B5F" w:rsidRDefault="00000000" w:rsidP="009D38F8">
      <w:r>
        <w:t>Project-Based Training Program in Java – Full Stack Development | TNS India Foundation | Jun 2024 – Nov 2024</w:t>
      </w:r>
      <w:r>
        <w:br/>
        <w:t>• Mini Project: Developed a Placement Management System using Java, focusing on backend logic and object-oriented design.</w:t>
      </w:r>
      <w:r>
        <w:br/>
        <w:t>• Full Stack Project: Built a comprehensive Placement Management System using Java, ReactJS, and SQL to streamline placement data management for students and recruiters.</w:t>
      </w:r>
      <w:r>
        <w:br/>
      </w:r>
      <w:r>
        <w:br/>
        <w:t>Training in Technical and Soft Skills | BhrighuAcademy | Nov 2024 – Jan 2025</w:t>
      </w:r>
      <w:r>
        <w:br/>
        <w:t>• Focused on Python for data collection, cleaning, model building, and evaluation.</w:t>
      </w:r>
    </w:p>
    <w:p w14:paraId="112FA0D5" w14:textId="77777777" w:rsidR="007A4B5F" w:rsidRDefault="00000000">
      <w:pPr>
        <w:pStyle w:val="Heading2"/>
      </w:pPr>
      <w:r>
        <w:lastRenderedPageBreak/>
        <w:t>Projects</w:t>
      </w:r>
    </w:p>
    <w:p w14:paraId="6B39D422" w14:textId="23ED9C50" w:rsidR="007A4B5F" w:rsidRDefault="00000000">
      <w:r>
        <w:t xml:space="preserve">• </w:t>
      </w:r>
      <w:hyperlink r:id="rId8" w:history="1">
        <w:r w:rsidRPr="005E528F">
          <w:rPr>
            <w:rStyle w:val="Hyperlink"/>
            <w:b/>
            <w:bCs/>
            <w:color w:val="000000" w:themeColor="text1"/>
            <w:u w:val="none"/>
          </w:rPr>
          <w:t>Virtual Mouse</w:t>
        </w:r>
      </w:hyperlink>
      <w:r>
        <w:t>: A Python application enabling cursor control through hand gestures, integrating computer vision for an interactive user experience.</w:t>
      </w:r>
      <w:r>
        <w:br/>
        <w:t xml:space="preserve">• </w:t>
      </w:r>
      <w:hyperlink r:id="rId9" w:history="1">
        <w:r w:rsidRPr="005E528F">
          <w:rPr>
            <w:rStyle w:val="Hyperlink"/>
            <w:b/>
            <w:bCs/>
            <w:color w:val="000000" w:themeColor="text1"/>
            <w:u w:val="none"/>
          </w:rPr>
          <w:t>Portfolio</w:t>
        </w:r>
        <w:r w:rsidRPr="005E528F">
          <w:rPr>
            <w:rStyle w:val="Hyperlink"/>
            <w:b/>
            <w:bCs/>
            <w:color w:val="000000" w:themeColor="text1"/>
          </w:rPr>
          <w:t xml:space="preserve"> </w:t>
        </w:r>
        <w:r w:rsidRPr="005E528F">
          <w:rPr>
            <w:rStyle w:val="Hyperlink"/>
            <w:b/>
            <w:bCs/>
            <w:color w:val="000000" w:themeColor="text1"/>
            <w:u w:val="none"/>
          </w:rPr>
          <w:t>W</w:t>
        </w:r>
        <w:r w:rsidRPr="005E528F">
          <w:rPr>
            <w:rStyle w:val="Hyperlink"/>
            <w:b/>
            <w:bCs/>
            <w:color w:val="000000" w:themeColor="text1"/>
            <w:u w:val="none"/>
          </w:rPr>
          <w:t>ebsite</w:t>
        </w:r>
      </w:hyperlink>
      <w:r>
        <w:t>: Designed a responsive web portfolio to showcase skills and projects using HTML, CSS, and JavaScript.</w:t>
      </w:r>
      <w:r w:rsidR="00C53E4F">
        <w:tab/>
      </w:r>
    </w:p>
    <w:p w14:paraId="248C0481" w14:textId="77777777" w:rsidR="007A4B5F" w:rsidRDefault="00000000">
      <w:pPr>
        <w:pStyle w:val="Heading2"/>
      </w:pPr>
      <w:r>
        <w:t>Certifications</w:t>
      </w:r>
    </w:p>
    <w:p w14:paraId="2A958EEC" w14:textId="76577605" w:rsidR="007A4B5F" w:rsidRDefault="00000000">
      <w:r>
        <w:t>• NPTEL: Joy of Computing using Python</w:t>
      </w:r>
      <w:r>
        <w:br/>
        <w:t xml:space="preserve">• Infosys: Frontend Web Development </w:t>
      </w:r>
      <w:r>
        <w:br/>
        <w:t>• Cyber Security: Ultimate Cyber Challenge</w:t>
      </w:r>
    </w:p>
    <w:p w14:paraId="4698C734" w14:textId="77777777" w:rsidR="007A4B5F" w:rsidRDefault="00000000">
      <w:pPr>
        <w:pStyle w:val="Heading2"/>
      </w:pPr>
      <w:r>
        <w:t>Awards &amp; Achievements</w:t>
      </w:r>
    </w:p>
    <w:p w14:paraId="6E1EFD10" w14:textId="79190523" w:rsidR="007A4B5F" w:rsidRDefault="00000000">
      <w:r>
        <w:t>• Participated in TCS Cybersecurity Contest (Ethical Hacking and Penetration Testing).</w:t>
      </w:r>
      <w:r>
        <w:br/>
      </w:r>
    </w:p>
    <w:sectPr w:rsidR="007A4B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9322198">
    <w:abstractNumId w:val="8"/>
  </w:num>
  <w:num w:numId="2" w16cid:durableId="965769067">
    <w:abstractNumId w:val="6"/>
  </w:num>
  <w:num w:numId="3" w16cid:durableId="904611935">
    <w:abstractNumId w:val="5"/>
  </w:num>
  <w:num w:numId="4" w16cid:durableId="1275864812">
    <w:abstractNumId w:val="4"/>
  </w:num>
  <w:num w:numId="5" w16cid:durableId="611208194">
    <w:abstractNumId w:val="7"/>
  </w:num>
  <w:num w:numId="6" w16cid:durableId="1185705113">
    <w:abstractNumId w:val="3"/>
  </w:num>
  <w:num w:numId="7" w16cid:durableId="485439507">
    <w:abstractNumId w:val="2"/>
  </w:num>
  <w:num w:numId="8" w16cid:durableId="1560240333">
    <w:abstractNumId w:val="1"/>
  </w:num>
  <w:num w:numId="9" w16cid:durableId="1681154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0B93"/>
    <w:rsid w:val="0015074B"/>
    <w:rsid w:val="00167898"/>
    <w:rsid w:val="002760E3"/>
    <w:rsid w:val="0029639D"/>
    <w:rsid w:val="00326F90"/>
    <w:rsid w:val="00586EB2"/>
    <w:rsid w:val="005E528F"/>
    <w:rsid w:val="00656D53"/>
    <w:rsid w:val="007A4B5F"/>
    <w:rsid w:val="009D38F8"/>
    <w:rsid w:val="00AA1D8D"/>
    <w:rsid w:val="00B47730"/>
    <w:rsid w:val="00C53E4F"/>
    <w:rsid w:val="00CB0664"/>
    <w:rsid w:val="00F03B55"/>
    <w:rsid w:val="00FC0831"/>
    <w:rsid w:val="00FC693F"/>
    <w:rsid w:val="00FF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42C658"/>
  <w14:defaultImageDpi w14:val="300"/>
  <w15:docId w15:val="{6578955B-56B3-4B7C-9CC6-12F1B07C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F1E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E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52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oF5oTfxD0TZFzKxS6zUnaUnKxETCAsbN/view?usp=drive_link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ravi-kumar-45630b23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viram987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avikumarnu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Ravi Ram</cp:lastModifiedBy>
  <cp:revision>9</cp:revision>
  <dcterms:created xsi:type="dcterms:W3CDTF">2013-12-23T23:15:00Z</dcterms:created>
  <dcterms:modified xsi:type="dcterms:W3CDTF">2025-01-14T13:15:00Z</dcterms:modified>
  <cp:category/>
</cp:coreProperties>
</file>